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50B32" w:rsidRPr="00963121" w:rsidRDefault="00000000">
      <w:pPr>
        <w:pStyle w:val="Title"/>
        <w:rPr>
          <w:rFonts w:ascii="Times New Roman" w:hAnsi="Times New Roman" w:cs="Times New Roman"/>
        </w:rPr>
      </w:pPr>
      <w:r w:rsidRPr="00963121">
        <w:rPr>
          <w:rFonts w:ascii="Times New Roman" w:hAnsi="Times New Roman" w:cs="Times New Roman"/>
        </w:rPr>
        <w:t>Food Delivery App (MERN Stack) - Project Documentary</w:t>
      </w:r>
    </w:p>
    <w:p w:rsidR="00350B32" w:rsidRPr="00963121" w:rsidRDefault="00000000">
      <w:pPr>
        <w:pStyle w:val="Heading1"/>
        <w:rPr>
          <w:rFonts w:ascii="Times New Roman" w:hAnsi="Times New Roman" w:cs="Times New Roman"/>
        </w:rPr>
      </w:pPr>
      <w:r w:rsidRPr="00963121">
        <w:rPr>
          <w:rFonts w:ascii="Times New Roman" w:hAnsi="Times New Roman" w:cs="Times New Roman"/>
        </w:rPr>
        <w:t xml:space="preserve">1. </w:t>
      </w:r>
      <w:r w:rsidR="00963121">
        <w:rPr>
          <w:rFonts w:ascii="Times New Roman" w:hAnsi="Times New Roman" w:cs="Times New Roman"/>
        </w:rPr>
        <w:t>Introduction</w:t>
      </w:r>
    </w:p>
    <w:p w:rsidR="00350B32" w:rsidRDefault="00963121">
      <w:pPr>
        <w:rPr>
          <w:rFonts w:ascii="Times New Roman" w:hAnsi="Times New Roman" w:cs="Times New Roman"/>
        </w:rPr>
      </w:pPr>
      <w:r w:rsidRPr="00963121">
        <w:rPr>
          <w:rFonts w:ascii="Times New Roman" w:hAnsi="Times New Roman" w:cs="Times New Roman"/>
          <w:b/>
          <w:bCs/>
        </w:rPr>
        <w:t xml:space="preserve">Project </w:t>
      </w:r>
      <w:proofErr w:type="gramStart"/>
      <w:r w:rsidRPr="00963121">
        <w:rPr>
          <w:rFonts w:ascii="Times New Roman" w:hAnsi="Times New Roman" w:cs="Times New Roman"/>
          <w:b/>
          <w:bCs/>
        </w:rPr>
        <w:t xml:space="preserve">Title </w:t>
      </w:r>
      <w:r>
        <w:rPr>
          <w:rFonts w:ascii="Times New Roman" w:hAnsi="Times New Roman" w:cs="Times New Roman"/>
        </w:rPr>
        <w:t>:</w:t>
      </w:r>
      <w:r w:rsidR="00000000" w:rsidRPr="00963121">
        <w:rPr>
          <w:rFonts w:ascii="Times New Roman" w:hAnsi="Times New Roman" w:cs="Times New Roman"/>
        </w:rPr>
        <w:t>Food</w:t>
      </w:r>
      <w:proofErr w:type="gramEnd"/>
      <w:r w:rsidR="00000000" w:rsidRPr="00963121">
        <w:rPr>
          <w:rFonts w:ascii="Times New Roman" w:hAnsi="Times New Roman" w:cs="Times New Roman"/>
        </w:rPr>
        <w:t xml:space="preserve"> Delivery Application using MERN Stack</w:t>
      </w:r>
    </w:p>
    <w:p w:rsidR="00963121" w:rsidRPr="00963121" w:rsidRDefault="00963121">
      <w:pPr>
        <w:rPr>
          <w:rFonts w:ascii="Times New Roman" w:hAnsi="Times New Roman" w:cs="Times New Roman"/>
        </w:rPr>
      </w:pPr>
      <w:r w:rsidRPr="00963121">
        <w:rPr>
          <w:rFonts w:ascii="Times New Roman" w:hAnsi="Times New Roman" w:cs="Times New Roman"/>
          <w:b/>
          <w:bCs/>
        </w:rPr>
        <w:t xml:space="preserve">Team Member </w:t>
      </w:r>
      <w:proofErr w:type="gramStart"/>
      <w:r w:rsidRPr="00963121">
        <w:rPr>
          <w:rFonts w:ascii="Times New Roman" w:hAnsi="Times New Roman" w:cs="Times New Roman"/>
          <w:b/>
          <w:bCs/>
        </w:rPr>
        <w:t>Name</w:t>
      </w:r>
      <w:r>
        <w:rPr>
          <w:rFonts w:ascii="Times New Roman" w:hAnsi="Times New Roman" w:cs="Times New Roman"/>
        </w:rPr>
        <w:t xml:space="preserve"> :</w:t>
      </w:r>
      <w:proofErr w:type="gramEnd"/>
      <w:r>
        <w:rPr>
          <w:rFonts w:ascii="Times New Roman" w:hAnsi="Times New Roman" w:cs="Times New Roman"/>
        </w:rPr>
        <w:t xml:space="preserve"> V. Nikhila</w:t>
      </w:r>
    </w:p>
    <w:p w:rsidR="00350B32" w:rsidRPr="00963121" w:rsidRDefault="00000000">
      <w:pPr>
        <w:pStyle w:val="Heading1"/>
        <w:rPr>
          <w:rFonts w:ascii="Times New Roman" w:hAnsi="Times New Roman" w:cs="Times New Roman"/>
        </w:rPr>
      </w:pPr>
      <w:r w:rsidRPr="00963121">
        <w:rPr>
          <w:rFonts w:ascii="Times New Roman" w:hAnsi="Times New Roman" w:cs="Times New Roman"/>
        </w:rPr>
        <w:t>2. Project Overview</w:t>
      </w:r>
    </w:p>
    <w:p w:rsidR="00350B32" w:rsidRPr="00963121" w:rsidRDefault="00000000">
      <w:pPr>
        <w:rPr>
          <w:rFonts w:ascii="Times New Roman" w:hAnsi="Times New Roman" w:cs="Times New Roman"/>
        </w:rPr>
      </w:pPr>
      <w:r w:rsidRPr="00963121">
        <w:rPr>
          <w:rFonts w:ascii="Times New Roman" w:hAnsi="Times New Roman" w:cs="Times New Roman"/>
        </w:rPr>
        <w:t>The Food Delivery App is a web-based application developed using the MERN (MongoDB, Express.js, React.js, Node.js) stack. The app allows users to browse a variety of food items, add them to a cart, place orders, and track their order status. Admins have special access to manage the food inventory and monitor order progress.</w:t>
      </w:r>
    </w:p>
    <w:p w:rsidR="00350B32" w:rsidRPr="00963121" w:rsidRDefault="00000000">
      <w:pPr>
        <w:pStyle w:val="Heading1"/>
        <w:rPr>
          <w:rFonts w:ascii="Times New Roman" w:hAnsi="Times New Roman" w:cs="Times New Roman"/>
        </w:rPr>
      </w:pPr>
      <w:r w:rsidRPr="00963121">
        <w:rPr>
          <w:rFonts w:ascii="Times New Roman" w:hAnsi="Times New Roman" w:cs="Times New Roman"/>
        </w:rPr>
        <w:t>3. Objective</w:t>
      </w:r>
    </w:p>
    <w:p w:rsidR="00350B32" w:rsidRPr="00963121" w:rsidRDefault="00000000">
      <w:pPr>
        <w:rPr>
          <w:rFonts w:ascii="Times New Roman" w:hAnsi="Times New Roman" w:cs="Times New Roman"/>
        </w:rPr>
      </w:pPr>
      <w:r w:rsidRPr="00963121">
        <w:rPr>
          <w:rFonts w:ascii="Times New Roman" w:hAnsi="Times New Roman" w:cs="Times New Roman"/>
        </w:rPr>
        <w:t>To develop a responsive, efficient, and interactive food delivery platform that offers seamless user experience for food ordering and admin-side management using the MERN stack.</w:t>
      </w:r>
    </w:p>
    <w:p w:rsidR="00350B32" w:rsidRPr="00963121" w:rsidRDefault="00000000">
      <w:pPr>
        <w:pStyle w:val="Heading1"/>
        <w:rPr>
          <w:rFonts w:ascii="Times New Roman" w:hAnsi="Times New Roman" w:cs="Times New Roman"/>
        </w:rPr>
      </w:pPr>
      <w:r w:rsidRPr="00963121">
        <w:rPr>
          <w:rFonts w:ascii="Times New Roman" w:hAnsi="Times New Roman" w:cs="Times New Roman"/>
        </w:rPr>
        <w:t>4. Tech Stack</w:t>
      </w:r>
    </w:p>
    <w:p w:rsidR="00350B32" w:rsidRPr="00963121" w:rsidRDefault="00000000">
      <w:pPr>
        <w:rPr>
          <w:rFonts w:ascii="Times New Roman" w:hAnsi="Times New Roman" w:cs="Times New Roman"/>
        </w:rPr>
      </w:pPr>
      <w:r w:rsidRPr="00963121">
        <w:rPr>
          <w:rFonts w:ascii="Times New Roman" w:hAnsi="Times New Roman" w:cs="Times New Roman"/>
        </w:rPr>
        <w:t>Frontend:</w:t>
      </w:r>
      <w:r w:rsidRPr="00963121">
        <w:rPr>
          <w:rFonts w:ascii="Times New Roman" w:hAnsi="Times New Roman" w:cs="Times New Roman"/>
        </w:rPr>
        <w:br/>
        <w:t>- React.js</w:t>
      </w:r>
      <w:r w:rsidRPr="00963121">
        <w:rPr>
          <w:rFonts w:ascii="Times New Roman" w:hAnsi="Times New Roman" w:cs="Times New Roman"/>
        </w:rPr>
        <w:br/>
        <w:t>- Vanilla CSS</w:t>
      </w:r>
      <w:r w:rsidRPr="00963121">
        <w:rPr>
          <w:rFonts w:ascii="Times New Roman" w:hAnsi="Times New Roman" w:cs="Times New Roman"/>
        </w:rPr>
        <w:br/>
      </w:r>
      <w:r w:rsidRPr="00963121">
        <w:rPr>
          <w:rFonts w:ascii="Times New Roman" w:hAnsi="Times New Roman" w:cs="Times New Roman"/>
        </w:rPr>
        <w:br/>
        <w:t>Backend:</w:t>
      </w:r>
      <w:r w:rsidRPr="00963121">
        <w:rPr>
          <w:rFonts w:ascii="Times New Roman" w:hAnsi="Times New Roman" w:cs="Times New Roman"/>
        </w:rPr>
        <w:br/>
        <w:t>- Node.js</w:t>
      </w:r>
      <w:r w:rsidRPr="00963121">
        <w:rPr>
          <w:rFonts w:ascii="Times New Roman" w:hAnsi="Times New Roman" w:cs="Times New Roman"/>
        </w:rPr>
        <w:br/>
        <w:t>- Express.js</w:t>
      </w:r>
      <w:r w:rsidRPr="00963121">
        <w:rPr>
          <w:rFonts w:ascii="Times New Roman" w:hAnsi="Times New Roman" w:cs="Times New Roman"/>
        </w:rPr>
        <w:br/>
        <w:t>- MongoDB</w:t>
      </w:r>
    </w:p>
    <w:p w:rsidR="00350B32" w:rsidRPr="00963121" w:rsidRDefault="00000000">
      <w:pPr>
        <w:pStyle w:val="Heading1"/>
        <w:rPr>
          <w:rFonts w:ascii="Times New Roman" w:hAnsi="Times New Roman" w:cs="Times New Roman"/>
        </w:rPr>
      </w:pPr>
      <w:r w:rsidRPr="00963121">
        <w:rPr>
          <w:rFonts w:ascii="Times New Roman" w:hAnsi="Times New Roman" w:cs="Times New Roman"/>
        </w:rPr>
        <w:t>5. Application Links</w:t>
      </w:r>
    </w:p>
    <w:p w:rsidR="00350B32" w:rsidRPr="00963121" w:rsidRDefault="00000000">
      <w:pPr>
        <w:rPr>
          <w:rFonts w:ascii="Times New Roman" w:hAnsi="Times New Roman" w:cs="Times New Roman"/>
        </w:rPr>
      </w:pPr>
      <w:r w:rsidRPr="00963121">
        <w:rPr>
          <w:rFonts w:ascii="Times New Roman" w:hAnsi="Times New Roman" w:cs="Times New Roman"/>
        </w:rPr>
        <w:t>Frontend (User Interface): https://food-order-app-3pw0.onrender.com/</w:t>
      </w:r>
      <w:r w:rsidRPr="00963121">
        <w:rPr>
          <w:rFonts w:ascii="Times New Roman" w:hAnsi="Times New Roman" w:cs="Times New Roman"/>
        </w:rPr>
        <w:br/>
        <w:t>Admin Panel: https://food-order-admin-7chz.onrender.com/</w:t>
      </w:r>
      <w:r w:rsidRPr="00963121">
        <w:rPr>
          <w:rFonts w:ascii="Times New Roman" w:hAnsi="Times New Roman" w:cs="Times New Roman"/>
        </w:rPr>
        <w:br/>
        <w:t>Backend (API Server): https://food-order-backend-ultg.onrender.com</w:t>
      </w:r>
    </w:p>
    <w:p w:rsidR="00350B32" w:rsidRPr="00963121" w:rsidRDefault="00000000">
      <w:pPr>
        <w:pStyle w:val="Heading1"/>
        <w:rPr>
          <w:rFonts w:ascii="Times New Roman" w:hAnsi="Times New Roman" w:cs="Times New Roman"/>
        </w:rPr>
      </w:pPr>
      <w:r w:rsidRPr="00963121">
        <w:rPr>
          <w:rFonts w:ascii="Times New Roman" w:hAnsi="Times New Roman" w:cs="Times New Roman"/>
        </w:rPr>
        <w:t>6. Key Features</w:t>
      </w:r>
    </w:p>
    <w:p w:rsidR="00350B32" w:rsidRPr="00963121" w:rsidRDefault="00000000">
      <w:pPr>
        <w:rPr>
          <w:rFonts w:ascii="Times New Roman" w:hAnsi="Times New Roman" w:cs="Times New Roman"/>
        </w:rPr>
      </w:pPr>
      <w:r w:rsidRPr="00963121">
        <w:rPr>
          <w:rFonts w:ascii="Times New Roman" w:hAnsi="Times New Roman" w:cs="Times New Roman"/>
        </w:rPr>
        <w:t>Admin:</w:t>
      </w:r>
      <w:r w:rsidRPr="00963121">
        <w:rPr>
          <w:rFonts w:ascii="Times New Roman" w:hAnsi="Times New Roman" w:cs="Times New Roman"/>
        </w:rPr>
        <w:br/>
        <w:t>- Authentication</w:t>
      </w:r>
      <w:r w:rsidRPr="00963121">
        <w:rPr>
          <w:rFonts w:ascii="Times New Roman" w:hAnsi="Times New Roman" w:cs="Times New Roman"/>
        </w:rPr>
        <w:br/>
        <w:t>- Food Management (Add, Update, Delete)</w:t>
      </w:r>
      <w:r w:rsidRPr="00963121">
        <w:rPr>
          <w:rFonts w:ascii="Times New Roman" w:hAnsi="Times New Roman" w:cs="Times New Roman"/>
        </w:rPr>
        <w:br/>
      </w:r>
      <w:r w:rsidRPr="00963121">
        <w:rPr>
          <w:rFonts w:ascii="Times New Roman" w:hAnsi="Times New Roman" w:cs="Times New Roman"/>
        </w:rPr>
        <w:lastRenderedPageBreak/>
        <w:t>- Order Management</w:t>
      </w:r>
      <w:r w:rsidRPr="00963121">
        <w:rPr>
          <w:rFonts w:ascii="Times New Roman" w:hAnsi="Times New Roman" w:cs="Times New Roman"/>
        </w:rPr>
        <w:br/>
        <w:t>- Dashboard View</w:t>
      </w:r>
      <w:r w:rsidRPr="00963121">
        <w:rPr>
          <w:rFonts w:ascii="Times New Roman" w:hAnsi="Times New Roman" w:cs="Times New Roman"/>
        </w:rPr>
        <w:br/>
      </w:r>
      <w:r w:rsidRPr="00963121">
        <w:rPr>
          <w:rFonts w:ascii="Times New Roman" w:hAnsi="Times New Roman" w:cs="Times New Roman"/>
        </w:rPr>
        <w:br/>
        <w:t>User:</w:t>
      </w:r>
      <w:r w:rsidRPr="00963121">
        <w:rPr>
          <w:rFonts w:ascii="Times New Roman" w:hAnsi="Times New Roman" w:cs="Times New Roman"/>
        </w:rPr>
        <w:br/>
        <w:t>- Authentication</w:t>
      </w:r>
      <w:r w:rsidRPr="00963121">
        <w:rPr>
          <w:rFonts w:ascii="Times New Roman" w:hAnsi="Times New Roman" w:cs="Times New Roman"/>
        </w:rPr>
        <w:br/>
        <w:t>- Food Browsing by Category</w:t>
      </w:r>
      <w:r w:rsidRPr="00963121">
        <w:rPr>
          <w:rFonts w:ascii="Times New Roman" w:hAnsi="Times New Roman" w:cs="Times New Roman"/>
        </w:rPr>
        <w:br/>
        <w:t>- Cart Management</w:t>
      </w:r>
      <w:r w:rsidRPr="00963121">
        <w:rPr>
          <w:rFonts w:ascii="Times New Roman" w:hAnsi="Times New Roman" w:cs="Times New Roman"/>
        </w:rPr>
        <w:br/>
        <w:t>- Order Placement</w:t>
      </w:r>
      <w:r w:rsidRPr="00963121">
        <w:rPr>
          <w:rFonts w:ascii="Times New Roman" w:hAnsi="Times New Roman" w:cs="Times New Roman"/>
        </w:rPr>
        <w:br/>
        <w:t>- Order History</w:t>
      </w:r>
      <w:r w:rsidRPr="00963121">
        <w:rPr>
          <w:rFonts w:ascii="Times New Roman" w:hAnsi="Times New Roman" w:cs="Times New Roman"/>
        </w:rPr>
        <w:br/>
        <w:t>- Modern UI</w:t>
      </w:r>
    </w:p>
    <w:p w:rsidR="00350B32" w:rsidRPr="00963121" w:rsidRDefault="00000000">
      <w:pPr>
        <w:pStyle w:val="Heading1"/>
        <w:rPr>
          <w:rFonts w:ascii="Times New Roman" w:hAnsi="Times New Roman" w:cs="Times New Roman"/>
        </w:rPr>
      </w:pPr>
      <w:r w:rsidRPr="00963121">
        <w:rPr>
          <w:rFonts w:ascii="Times New Roman" w:hAnsi="Times New Roman" w:cs="Times New Roman"/>
        </w:rPr>
        <w:t>7. System Architecture</w:t>
      </w:r>
    </w:p>
    <w:p w:rsidR="00350B32" w:rsidRPr="00963121" w:rsidRDefault="00000000">
      <w:pPr>
        <w:rPr>
          <w:rFonts w:ascii="Times New Roman" w:hAnsi="Times New Roman" w:cs="Times New Roman"/>
        </w:rPr>
      </w:pPr>
      <w:r w:rsidRPr="00963121">
        <w:rPr>
          <w:rFonts w:ascii="Times New Roman" w:hAnsi="Times New Roman" w:cs="Times New Roman"/>
        </w:rPr>
        <w:t>Client (React) &lt;--&gt; Express Server (Node.js) &lt;--&gt; MongoDB Database</w:t>
      </w:r>
    </w:p>
    <w:p w:rsidR="00350B32" w:rsidRPr="00963121" w:rsidRDefault="00000000">
      <w:pPr>
        <w:pStyle w:val="Heading1"/>
        <w:rPr>
          <w:rFonts w:ascii="Times New Roman" w:hAnsi="Times New Roman" w:cs="Times New Roman"/>
        </w:rPr>
      </w:pPr>
      <w:r w:rsidRPr="00963121">
        <w:rPr>
          <w:rFonts w:ascii="Times New Roman" w:hAnsi="Times New Roman" w:cs="Times New Roman"/>
        </w:rPr>
        <w:t>8. Environment Variables</w:t>
      </w:r>
    </w:p>
    <w:p w:rsidR="00350B32" w:rsidRPr="00963121" w:rsidRDefault="00000000">
      <w:pPr>
        <w:rPr>
          <w:rFonts w:ascii="Times New Roman" w:hAnsi="Times New Roman" w:cs="Times New Roman"/>
        </w:rPr>
      </w:pPr>
      <w:r w:rsidRPr="00963121">
        <w:rPr>
          <w:rFonts w:ascii="Times New Roman" w:hAnsi="Times New Roman" w:cs="Times New Roman"/>
        </w:rPr>
        <w:t>BACKEND_URL = http://localhost:PORT or your deployed backend URL</w:t>
      </w:r>
    </w:p>
    <w:p w:rsidR="00350B32" w:rsidRPr="00963121" w:rsidRDefault="00000000">
      <w:pPr>
        <w:pStyle w:val="Heading1"/>
        <w:rPr>
          <w:rFonts w:ascii="Times New Roman" w:hAnsi="Times New Roman" w:cs="Times New Roman"/>
        </w:rPr>
      </w:pPr>
      <w:r w:rsidRPr="00963121">
        <w:rPr>
          <w:rFonts w:ascii="Times New Roman" w:hAnsi="Times New Roman" w:cs="Times New Roman"/>
        </w:rPr>
        <w:t>9. Folder Structure (Simplified)</w:t>
      </w:r>
    </w:p>
    <w:p w:rsidR="00350B32" w:rsidRPr="00963121" w:rsidRDefault="00000000">
      <w:pPr>
        <w:rPr>
          <w:rFonts w:ascii="Times New Roman" w:hAnsi="Times New Roman" w:cs="Times New Roman"/>
        </w:rPr>
      </w:pPr>
      <w:r w:rsidRPr="00963121">
        <w:rPr>
          <w:rFonts w:ascii="Times New Roman" w:hAnsi="Times New Roman" w:cs="Times New Roman"/>
        </w:rPr>
        <w:t>/client</w:t>
      </w:r>
      <w:r w:rsidRPr="00963121">
        <w:rPr>
          <w:rFonts w:ascii="Times New Roman" w:hAnsi="Times New Roman" w:cs="Times New Roman"/>
        </w:rPr>
        <w:br/>
        <w:t xml:space="preserve">  /src</w:t>
      </w:r>
      <w:r w:rsidRPr="00963121">
        <w:rPr>
          <w:rFonts w:ascii="Times New Roman" w:hAnsi="Times New Roman" w:cs="Times New Roman"/>
        </w:rPr>
        <w:br/>
        <w:t xml:space="preserve">    /components</w:t>
      </w:r>
      <w:r w:rsidRPr="00963121">
        <w:rPr>
          <w:rFonts w:ascii="Times New Roman" w:hAnsi="Times New Roman" w:cs="Times New Roman"/>
        </w:rPr>
        <w:br/>
        <w:t xml:space="preserve">    /pages</w:t>
      </w:r>
      <w:r w:rsidRPr="00963121">
        <w:rPr>
          <w:rFonts w:ascii="Times New Roman" w:hAnsi="Times New Roman" w:cs="Times New Roman"/>
        </w:rPr>
        <w:br/>
        <w:t xml:space="preserve">    App.js</w:t>
      </w:r>
      <w:r w:rsidRPr="00963121">
        <w:rPr>
          <w:rFonts w:ascii="Times New Roman" w:hAnsi="Times New Roman" w:cs="Times New Roman"/>
        </w:rPr>
        <w:br/>
      </w:r>
      <w:r w:rsidRPr="00963121">
        <w:rPr>
          <w:rFonts w:ascii="Times New Roman" w:hAnsi="Times New Roman" w:cs="Times New Roman"/>
        </w:rPr>
        <w:br/>
        <w:t>/server</w:t>
      </w:r>
      <w:r w:rsidRPr="00963121">
        <w:rPr>
          <w:rFonts w:ascii="Times New Roman" w:hAnsi="Times New Roman" w:cs="Times New Roman"/>
        </w:rPr>
        <w:br/>
        <w:t xml:space="preserve">  /routes</w:t>
      </w:r>
      <w:r w:rsidRPr="00963121">
        <w:rPr>
          <w:rFonts w:ascii="Times New Roman" w:hAnsi="Times New Roman" w:cs="Times New Roman"/>
        </w:rPr>
        <w:br/>
        <w:t xml:space="preserve">  /models</w:t>
      </w:r>
      <w:r w:rsidRPr="00963121">
        <w:rPr>
          <w:rFonts w:ascii="Times New Roman" w:hAnsi="Times New Roman" w:cs="Times New Roman"/>
        </w:rPr>
        <w:br/>
        <w:t xml:space="preserve">  /controllers</w:t>
      </w:r>
      <w:r w:rsidRPr="00963121">
        <w:rPr>
          <w:rFonts w:ascii="Times New Roman" w:hAnsi="Times New Roman" w:cs="Times New Roman"/>
        </w:rPr>
        <w:br/>
        <w:t xml:space="preserve">  server.js</w:t>
      </w:r>
    </w:p>
    <w:p w:rsidR="00350B32" w:rsidRPr="00963121" w:rsidRDefault="00000000">
      <w:pPr>
        <w:pStyle w:val="Heading1"/>
        <w:rPr>
          <w:rFonts w:ascii="Times New Roman" w:hAnsi="Times New Roman" w:cs="Times New Roman"/>
        </w:rPr>
      </w:pPr>
      <w:r w:rsidRPr="00963121">
        <w:rPr>
          <w:rFonts w:ascii="Times New Roman" w:hAnsi="Times New Roman" w:cs="Times New Roman"/>
        </w:rPr>
        <w:t>10. Challenges Faced</w:t>
      </w:r>
    </w:p>
    <w:p w:rsidR="00350B32" w:rsidRPr="00963121" w:rsidRDefault="00000000">
      <w:pPr>
        <w:rPr>
          <w:rFonts w:ascii="Times New Roman" w:hAnsi="Times New Roman" w:cs="Times New Roman"/>
        </w:rPr>
      </w:pPr>
      <w:r w:rsidRPr="00963121">
        <w:rPr>
          <w:rFonts w:ascii="Times New Roman" w:hAnsi="Times New Roman" w:cs="Times New Roman"/>
        </w:rPr>
        <w:t>- Asynchronous operations handling</w:t>
      </w:r>
      <w:r w:rsidRPr="00963121">
        <w:rPr>
          <w:rFonts w:ascii="Times New Roman" w:hAnsi="Times New Roman" w:cs="Times New Roman"/>
        </w:rPr>
        <w:br/>
        <w:t>- State management</w:t>
      </w:r>
      <w:r w:rsidRPr="00963121">
        <w:rPr>
          <w:rFonts w:ascii="Times New Roman" w:hAnsi="Times New Roman" w:cs="Times New Roman"/>
        </w:rPr>
        <w:br/>
        <w:t>- Route protection</w:t>
      </w:r>
      <w:r w:rsidRPr="00963121">
        <w:rPr>
          <w:rFonts w:ascii="Times New Roman" w:hAnsi="Times New Roman" w:cs="Times New Roman"/>
        </w:rPr>
        <w:br/>
        <w:t>- Deployment configuration</w:t>
      </w:r>
    </w:p>
    <w:p w:rsidR="00350B32" w:rsidRPr="00963121" w:rsidRDefault="00000000">
      <w:pPr>
        <w:pStyle w:val="Heading1"/>
        <w:rPr>
          <w:rFonts w:ascii="Times New Roman" w:hAnsi="Times New Roman" w:cs="Times New Roman"/>
        </w:rPr>
      </w:pPr>
      <w:r w:rsidRPr="00963121">
        <w:rPr>
          <w:rFonts w:ascii="Times New Roman" w:hAnsi="Times New Roman" w:cs="Times New Roman"/>
        </w:rPr>
        <w:t>11. Outcomes &amp; Learnings</w:t>
      </w:r>
    </w:p>
    <w:p w:rsidR="00350B32" w:rsidRPr="00963121" w:rsidRDefault="00000000">
      <w:pPr>
        <w:rPr>
          <w:rFonts w:ascii="Times New Roman" w:hAnsi="Times New Roman" w:cs="Times New Roman"/>
        </w:rPr>
      </w:pPr>
      <w:r w:rsidRPr="00963121">
        <w:rPr>
          <w:rFonts w:ascii="Times New Roman" w:hAnsi="Times New Roman" w:cs="Times New Roman"/>
        </w:rPr>
        <w:t>- Full-stack development experience</w:t>
      </w:r>
      <w:r w:rsidRPr="00963121">
        <w:rPr>
          <w:rFonts w:ascii="Times New Roman" w:hAnsi="Times New Roman" w:cs="Times New Roman"/>
        </w:rPr>
        <w:br/>
        <w:t>- REST API implementation</w:t>
      </w:r>
      <w:r w:rsidRPr="00963121">
        <w:rPr>
          <w:rFonts w:ascii="Times New Roman" w:hAnsi="Times New Roman" w:cs="Times New Roman"/>
        </w:rPr>
        <w:br/>
        <w:t>- Scalable codebase architecture</w:t>
      </w:r>
      <w:r w:rsidRPr="00963121">
        <w:rPr>
          <w:rFonts w:ascii="Times New Roman" w:hAnsi="Times New Roman" w:cs="Times New Roman"/>
        </w:rPr>
        <w:br/>
      </w:r>
      <w:r w:rsidRPr="00963121">
        <w:rPr>
          <w:rFonts w:ascii="Times New Roman" w:hAnsi="Times New Roman" w:cs="Times New Roman"/>
        </w:rPr>
        <w:lastRenderedPageBreak/>
        <w:t>- UI-state interaction</w:t>
      </w:r>
      <w:r w:rsidRPr="00963121">
        <w:rPr>
          <w:rFonts w:ascii="Times New Roman" w:hAnsi="Times New Roman" w:cs="Times New Roman"/>
        </w:rPr>
        <w:br/>
        <w:t>- Debugging &amp; deployment</w:t>
      </w:r>
    </w:p>
    <w:p w:rsidR="00350B32" w:rsidRPr="00963121" w:rsidRDefault="00000000">
      <w:pPr>
        <w:pStyle w:val="Heading1"/>
        <w:rPr>
          <w:rFonts w:ascii="Times New Roman" w:hAnsi="Times New Roman" w:cs="Times New Roman"/>
        </w:rPr>
      </w:pPr>
      <w:r w:rsidRPr="00963121">
        <w:rPr>
          <w:rFonts w:ascii="Times New Roman" w:hAnsi="Times New Roman" w:cs="Times New Roman"/>
        </w:rPr>
        <w:t>12. Future Enhancements</w:t>
      </w:r>
    </w:p>
    <w:p w:rsidR="00350B32" w:rsidRPr="00963121" w:rsidRDefault="00000000">
      <w:pPr>
        <w:rPr>
          <w:rFonts w:ascii="Times New Roman" w:hAnsi="Times New Roman" w:cs="Times New Roman"/>
        </w:rPr>
      </w:pPr>
      <w:r w:rsidRPr="00963121">
        <w:rPr>
          <w:rFonts w:ascii="Times New Roman" w:hAnsi="Times New Roman" w:cs="Times New Roman"/>
        </w:rPr>
        <w:t>- Payment gateway integration</w:t>
      </w:r>
      <w:r w:rsidRPr="00963121">
        <w:rPr>
          <w:rFonts w:ascii="Times New Roman" w:hAnsi="Times New Roman" w:cs="Times New Roman"/>
        </w:rPr>
        <w:br/>
        <w:t>- Map-based delivery tracking</w:t>
      </w:r>
      <w:r w:rsidRPr="00963121">
        <w:rPr>
          <w:rFonts w:ascii="Times New Roman" w:hAnsi="Times New Roman" w:cs="Times New Roman"/>
        </w:rPr>
        <w:br/>
        <w:t>- Admin analytics dashboard</w:t>
      </w:r>
      <w:r w:rsidRPr="00963121">
        <w:rPr>
          <w:rFonts w:ascii="Times New Roman" w:hAnsi="Times New Roman" w:cs="Times New Roman"/>
        </w:rPr>
        <w:br/>
        <w:t>- Email/OTP verification</w:t>
      </w:r>
    </w:p>
    <w:p w:rsidR="00350B32" w:rsidRPr="00963121" w:rsidRDefault="00000000">
      <w:pPr>
        <w:pStyle w:val="Heading1"/>
        <w:rPr>
          <w:rFonts w:ascii="Times New Roman" w:hAnsi="Times New Roman" w:cs="Times New Roman"/>
        </w:rPr>
      </w:pPr>
      <w:r w:rsidRPr="00963121">
        <w:rPr>
          <w:rFonts w:ascii="Times New Roman" w:hAnsi="Times New Roman" w:cs="Times New Roman"/>
        </w:rPr>
        <w:t>1</w:t>
      </w:r>
      <w:r w:rsidR="00963121">
        <w:rPr>
          <w:rFonts w:ascii="Times New Roman" w:hAnsi="Times New Roman" w:cs="Times New Roman"/>
        </w:rPr>
        <w:t>3</w:t>
      </w:r>
      <w:r w:rsidRPr="00963121">
        <w:rPr>
          <w:rFonts w:ascii="Times New Roman" w:hAnsi="Times New Roman" w:cs="Times New Roman"/>
        </w:rPr>
        <w:t>. Conclusion</w:t>
      </w:r>
    </w:p>
    <w:p w:rsidR="00350B32" w:rsidRPr="00963121" w:rsidRDefault="00000000">
      <w:pPr>
        <w:rPr>
          <w:rFonts w:ascii="Times New Roman" w:hAnsi="Times New Roman" w:cs="Times New Roman"/>
        </w:rPr>
      </w:pPr>
      <w:r w:rsidRPr="00963121">
        <w:rPr>
          <w:rFonts w:ascii="Times New Roman" w:hAnsi="Times New Roman" w:cs="Times New Roman"/>
        </w:rPr>
        <w:t>This project demonstrates the development of a real-world food delivery application using modern web technologies. The system provides full functionality from both the user and admin perspective. Completing this project has strengthened core development skills and provided essential experience for real-time full-stack development.</w:t>
      </w:r>
    </w:p>
    <w:sectPr w:rsidR="00350B32" w:rsidRPr="0096312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5843910">
    <w:abstractNumId w:val="8"/>
  </w:num>
  <w:num w:numId="2" w16cid:durableId="1804347772">
    <w:abstractNumId w:val="6"/>
  </w:num>
  <w:num w:numId="3" w16cid:durableId="1193298105">
    <w:abstractNumId w:val="5"/>
  </w:num>
  <w:num w:numId="4" w16cid:durableId="1346176603">
    <w:abstractNumId w:val="4"/>
  </w:num>
  <w:num w:numId="5" w16cid:durableId="2037848925">
    <w:abstractNumId w:val="7"/>
  </w:num>
  <w:num w:numId="6" w16cid:durableId="1412895729">
    <w:abstractNumId w:val="3"/>
  </w:num>
  <w:num w:numId="7" w16cid:durableId="1182891503">
    <w:abstractNumId w:val="2"/>
  </w:num>
  <w:num w:numId="8" w16cid:durableId="1908801794">
    <w:abstractNumId w:val="1"/>
  </w:num>
  <w:num w:numId="9" w16cid:durableId="421141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7401"/>
    <w:rsid w:val="0029639D"/>
    <w:rsid w:val="00326F90"/>
    <w:rsid w:val="00350B32"/>
    <w:rsid w:val="0096312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9E482E"/>
  <w14:defaultImageDpi w14:val="300"/>
  <w15:docId w15:val="{AFCE6C9F-3F98-4CB7-A2C3-DAEA2BCD6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nikhilasuresh096@gmail.com</cp:lastModifiedBy>
  <cp:revision>2</cp:revision>
  <dcterms:created xsi:type="dcterms:W3CDTF">2013-12-23T23:15:00Z</dcterms:created>
  <dcterms:modified xsi:type="dcterms:W3CDTF">2025-06-28T04:15:00Z</dcterms:modified>
  <cp:category/>
</cp:coreProperties>
</file>